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37C6" w14:textId="676D8C3C" w:rsidR="00B74872" w:rsidRDefault="00000000">
      <w:pPr>
        <w:pStyle w:val="Heading1"/>
        <w:jc w:val="center"/>
      </w:pPr>
      <w:r>
        <w:t>Cloud Computing Workshop with AWS</w:t>
      </w:r>
    </w:p>
    <w:p w14:paraId="4C76984C" w14:textId="2CA861EC" w:rsidR="00B74872" w:rsidRDefault="00000000">
      <w:pPr>
        <w:pStyle w:val="Heading2"/>
        <w:jc w:val="center"/>
      </w:pPr>
      <w:r>
        <w:t>Project Proposal</w:t>
      </w:r>
      <w:r w:rsidR="00A549A3">
        <w:t xml:space="preserve"> Document</w:t>
      </w:r>
    </w:p>
    <w:p w14:paraId="7CBD6EA0" w14:textId="77777777" w:rsidR="00B74872" w:rsidRDefault="00000000">
      <w:pPr>
        <w:pStyle w:val="Heading3"/>
      </w:pPr>
      <w:r>
        <w:t>Project Information</w:t>
      </w:r>
    </w:p>
    <w:p w14:paraId="0A49FA39" w14:textId="39134BC0" w:rsidR="00B74872" w:rsidRDefault="00000000">
      <w:r>
        <w:br/>
        <w:t>Project Name:</w:t>
      </w:r>
      <w:r w:rsidR="00687E8F">
        <w:t xml:space="preserve"> Home </w:t>
      </w:r>
      <w:r w:rsidR="00E4459E">
        <w:t>Harmony</w:t>
      </w:r>
      <w:r>
        <w:br/>
      </w:r>
      <w:r>
        <w:br/>
      </w:r>
      <w:r>
        <w:br/>
        <w:t>Student Names:</w:t>
      </w:r>
      <w:r w:rsidR="006E0A95">
        <w:t xml:space="preserve"> </w:t>
      </w:r>
      <w:r w:rsidR="00354F93">
        <w:t>Moran Pol, Ofir Koren, Adi Cohen</w:t>
      </w:r>
      <w:r>
        <w:br/>
        <w:t>Project Track:</w:t>
      </w:r>
      <w:r w:rsidR="00F3246D" w:rsidRPr="00F3246D">
        <w:t xml:space="preserve"> </w:t>
      </w:r>
      <w:r w:rsidR="00F3246D">
        <w:t>Applied/Entrepreneurial</w:t>
      </w:r>
      <w:r>
        <w:br/>
      </w:r>
    </w:p>
    <w:p w14:paraId="53110731" w14:textId="77777777" w:rsidR="00B74872" w:rsidRDefault="00000000">
      <w:pPr>
        <w:pStyle w:val="Heading3"/>
      </w:pPr>
      <w:r>
        <w:lastRenderedPageBreak/>
        <w:t>1. Background</w:t>
      </w:r>
    </w:p>
    <w:p w14:paraId="197B134C" w14:textId="4C4AA554" w:rsidR="006F1CBD" w:rsidRDefault="006F1CBD">
      <w:pPr>
        <w:pStyle w:val="Heading3"/>
        <w:rPr>
          <w:rFonts w:asciiTheme="minorHAnsi" w:eastAsiaTheme="minorEastAsia" w:hAnsiTheme="minorHAnsi" w:cstheme="minorBidi"/>
          <w:b w:val="0"/>
          <w:bCs w:val="0"/>
          <w:color w:val="auto"/>
        </w:rPr>
      </w:pPr>
      <w:r w:rsidRPr="006F1CBD">
        <w:rPr>
          <w:rFonts w:asciiTheme="minorHAnsi" w:eastAsiaTheme="minorEastAsia" w:hAnsiTheme="minorHAnsi" w:cstheme="minorBidi"/>
          <w:b w:val="0"/>
          <w:bCs w:val="0"/>
          <w:color w:val="auto"/>
        </w:rPr>
        <w:t xml:space="preserve">Home Harmony is a solution designed to make life easier for people sharing living spaces. </w:t>
      </w:r>
      <w:r>
        <w:rPr>
          <w:rFonts w:asciiTheme="minorHAnsi" w:eastAsiaTheme="minorEastAsia" w:hAnsiTheme="minorHAnsi" w:cstheme="minorBidi"/>
          <w:b w:val="0"/>
          <w:bCs w:val="0"/>
          <w:color w:val="auto"/>
        </w:rPr>
        <w:t>T</w:t>
      </w:r>
      <w:r w:rsidRPr="006F1CBD">
        <w:rPr>
          <w:rFonts w:asciiTheme="minorHAnsi" w:eastAsiaTheme="minorEastAsia" w:hAnsiTheme="minorHAnsi" w:cstheme="minorBidi"/>
          <w:b w:val="0"/>
          <w:bCs w:val="0"/>
          <w:color w:val="auto"/>
        </w:rPr>
        <w:t>here's a growing need for a tool that can help with communication, organization, and building a sense of community. Home Harmony does just that. It's a platform that not only helps with day-to-day tasks but also aims to create a strong bond among roommates. Our goal is to go beyond just managing chores and expenses</w:t>
      </w:r>
      <w:r>
        <w:rPr>
          <w:rFonts w:asciiTheme="minorHAnsi" w:eastAsiaTheme="minorEastAsia" w:hAnsiTheme="minorHAnsi" w:cstheme="minorBidi"/>
          <w:b w:val="0"/>
          <w:bCs w:val="0"/>
          <w:color w:val="auto"/>
        </w:rPr>
        <w:t>,</w:t>
      </w:r>
      <w:r w:rsidRPr="006F1CBD">
        <w:rPr>
          <w:rFonts w:asciiTheme="minorHAnsi" w:eastAsiaTheme="minorEastAsia" w:hAnsiTheme="minorHAnsi" w:cstheme="minorBidi"/>
          <w:b w:val="0"/>
          <w:bCs w:val="0"/>
          <w:color w:val="auto"/>
        </w:rPr>
        <w:t xml:space="preserve"> we want to make shared living enjoyable </w:t>
      </w:r>
      <w:r>
        <w:rPr>
          <w:rFonts w:asciiTheme="minorHAnsi" w:eastAsiaTheme="minorEastAsia" w:hAnsiTheme="minorHAnsi" w:cstheme="minorBidi"/>
          <w:b w:val="0"/>
          <w:bCs w:val="0"/>
          <w:color w:val="auto"/>
        </w:rPr>
        <w:t xml:space="preserve">and organized </w:t>
      </w:r>
      <w:r w:rsidRPr="006F1CBD">
        <w:rPr>
          <w:rFonts w:asciiTheme="minorHAnsi" w:eastAsiaTheme="minorEastAsia" w:hAnsiTheme="minorHAnsi" w:cstheme="minorBidi"/>
          <w:b w:val="0"/>
          <w:bCs w:val="0"/>
          <w:color w:val="auto"/>
        </w:rPr>
        <w:t>for everyone involved.</w:t>
      </w:r>
    </w:p>
    <w:p w14:paraId="743C51E5" w14:textId="44A8C42F" w:rsidR="00B74872" w:rsidRDefault="00000000">
      <w:pPr>
        <w:pStyle w:val="Heading3"/>
      </w:pPr>
      <w:r>
        <w:t>2. Problem Statement</w:t>
      </w:r>
    </w:p>
    <w:p w14:paraId="4F7D784F" w14:textId="6AB23477" w:rsidR="00BA4122" w:rsidRDefault="00BA4122">
      <w:pPr>
        <w:pStyle w:val="Heading3"/>
        <w:rPr>
          <w:rFonts w:asciiTheme="minorHAnsi" w:eastAsiaTheme="minorEastAsia" w:hAnsiTheme="minorHAnsi" w:cstheme="minorBidi"/>
          <w:b w:val="0"/>
          <w:bCs w:val="0"/>
          <w:color w:val="auto"/>
        </w:rPr>
      </w:pPr>
      <w:r w:rsidRPr="00BA4122">
        <w:rPr>
          <w:rFonts w:asciiTheme="minorHAnsi" w:eastAsiaTheme="minorEastAsia" w:hAnsiTheme="minorHAnsi" w:cstheme="minorBidi"/>
          <w:b w:val="0"/>
          <w:bCs w:val="0"/>
          <w:color w:val="auto"/>
        </w:rPr>
        <w:t xml:space="preserve">Living with roommates involves more than just splitting chores. It means coordinating events, managing important documents, and keeping track of shared expenses. Existing solutions often address these issues separately, leading to a </w:t>
      </w:r>
      <w:r>
        <w:rPr>
          <w:rFonts w:asciiTheme="minorHAnsi" w:eastAsiaTheme="minorEastAsia" w:hAnsiTheme="minorHAnsi" w:cstheme="minorBidi"/>
          <w:b w:val="0"/>
          <w:bCs w:val="0"/>
          <w:color w:val="auto"/>
        </w:rPr>
        <w:t>poor</w:t>
      </w:r>
      <w:r w:rsidRPr="00BA4122">
        <w:rPr>
          <w:rFonts w:asciiTheme="minorHAnsi" w:eastAsiaTheme="minorEastAsia" w:hAnsiTheme="minorHAnsi" w:cstheme="minorBidi"/>
          <w:b w:val="0"/>
          <w:bCs w:val="0"/>
          <w:color w:val="auto"/>
        </w:rPr>
        <w:t xml:space="preserve"> living situation. Home Harmony fills this gap by bringing everything together in one place. Our platform makes it easy to assign chores, plan events, organize documents, and track expenses—all in a single, user-friendly interface. Our goal is to make shared living as </w:t>
      </w:r>
      <w:r>
        <w:rPr>
          <w:rFonts w:asciiTheme="minorHAnsi" w:eastAsiaTheme="minorEastAsia" w:hAnsiTheme="minorHAnsi" w:cstheme="minorBidi"/>
          <w:b w:val="0"/>
          <w:bCs w:val="0"/>
          <w:color w:val="auto"/>
        </w:rPr>
        <w:t>easy</w:t>
      </w:r>
      <w:r w:rsidRPr="00BA4122">
        <w:rPr>
          <w:rFonts w:asciiTheme="minorHAnsi" w:eastAsiaTheme="minorEastAsia" w:hAnsiTheme="minorHAnsi" w:cstheme="minorBidi"/>
          <w:b w:val="0"/>
          <w:bCs w:val="0"/>
          <w:color w:val="auto"/>
        </w:rPr>
        <w:t xml:space="preserve"> and enjoyable as possible, so roommates can focus on building a harmonious home together.</w:t>
      </w:r>
    </w:p>
    <w:p w14:paraId="38C079CA" w14:textId="380C6B4F" w:rsidR="00B74872" w:rsidRDefault="00000000">
      <w:pPr>
        <w:pStyle w:val="Heading3"/>
      </w:pPr>
      <w:r>
        <w:t>3. Proposed Solution</w:t>
      </w:r>
    </w:p>
    <w:p w14:paraId="623F121C" w14:textId="4BF45608" w:rsidR="00BA4122" w:rsidRPr="00BA4122" w:rsidRDefault="00BA4122" w:rsidP="00BA4122">
      <w:pPr>
        <w:pStyle w:val="Heading3"/>
        <w:rPr>
          <w:rFonts w:asciiTheme="minorHAnsi" w:eastAsiaTheme="minorEastAsia" w:hAnsiTheme="minorHAnsi" w:cstheme="minorBidi"/>
          <w:b w:val="0"/>
          <w:bCs w:val="0"/>
          <w:color w:val="auto"/>
        </w:rPr>
      </w:pPr>
      <w:r w:rsidRPr="00BA4122">
        <w:rPr>
          <w:rFonts w:asciiTheme="minorHAnsi" w:eastAsiaTheme="minorEastAsia" w:hAnsiTheme="minorHAnsi" w:cstheme="minorBidi"/>
          <w:b w:val="0"/>
          <w:bCs w:val="0"/>
          <w:color w:val="auto"/>
        </w:rPr>
        <w:t xml:space="preserve">Home Harmony is </w:t>
      </w:r>
      <w:r>
        <w:rPr>
          <w:rFonts w:asciiTheme="minorHAnsi" w:eastAsiaTheme="minorEastAsia" w:hAnsiTheme="minorHAnsi" w:cstheme="minorBidi"/>
          <w:b w:val="0"/>
          <w:bCs w:val="0"/>
          <w:color w:val="auto"/>
        </w:rPr>
        <w:t>a new web application for roommates w</w:t>
      </w:r>
      <w:r w:rsidRPr="00BA4122">
        <w:rPr>
          <w:rFonts w:asciiTheme="minorHAnsi" w:eastAsiaTheme="minorEastAsia" w:hAnsiTheme="minorHAnsi" w:cstheme="minorBidi"/>
          <w:b w:val="0"/>
          <w:bCs w:val="0"/>
          <w:color w:val="auto"/>
        </w:rPr>
        <w:t xml:space="preserve">ith features like Chores Roulette, Event Planning, Document Repository, and Expense Tracking, it covers all the bases. </w:t>
      </w:r>
    </w:p>
    <w:p w14:paraId="1BFDA9EF" w14:textId="017C1F46" w:rsidR="00BA4122" w:rsidRPr="00BA4122" w:rsidRDefault="00BA4122" w:rsidP="00BA4122">
      <w:pPr>
        <w:pStyle w:val="Heading3"/>
        <w:rPr>
          <w:rFonts w:asciiTheme="minorHAnsi" w:eastAsiaTheme="minorEastAsia" w:hAnsiTheme="minorHAnsi" w:cstheme="minorBidi"/>
          <w:b w:val="0"/>
          <w:bCs w:val="0"/>
          <w:color w:val="auto"/>
        </w:rPr>
      </w:pPr>
      <w:r w:rsidRPr="00BA4122">
        <w:rPr>
          <w:rFonts w:asciiTheme="minorHAnsi" w:eastAsiaTheme="minorEastAsia" w:hAnsiTheme="minorHAnsi" w:cstheme="minorBidi"/>
          <w:b w:val="0"/>
          <w:bCs w:val="0"/>
          <w:color w:val="auto"/>
        </w:rPr>
        <w:t xml:space="preserve">Chores Roulette ensures everyone </w:t>
      </w:r>
      <w:r w:rsidR="00216A51">
        <w:rPr>
          <w:rFonts w:asciiTheme="minorHAnsi" w:eastAsiaTheme="minorEastAsia" w:hAnsiTheme="minorHAnsi" w:cstheme="minorBidi"/>
          <w:b w:val="0"/>
          <w:bCs w:val="0"/>
          <w:color w:val="auto"/>
        </w:rPr>
        <w:t>gets</w:t>
      </w:r>
      <w:r w:rsidRPr="00BA4122">
        <w:rPr>
          <w:rFonts w:asciiTheme="minorHAnsi" w:eastAsiaTheme="minorEastAsia" w:hAnsiTheme="minorHAnsi" w:cstheme="minorBidi"/>
          <w:b w:val="0"/>
          <w:bCs w:val="0"/>
          <w:color w:val="auto"/>
        </w:rPr>
        <w:t xml:space="preserve"> </w:t>
      </w:r>
      <w:proofErr w:type="gramStart"/>
      <w:r w:rsidRPr="00BA4122">
        <w:rPr>
          <w:rFonts w:asciiTheme="minorHAnsi" w:eastAsiaTheme="minorEastAsia" w:hAnsiTheme="minorHAnsi" w:cstheme="minorBidi"/>
          <w:b w:val="0"/>
          <w:bCs w:val="0"/>
          <w:color w:val="auto"/>
        </w:rPr>
        <w:t xml:space="preserve">fairly </w:t>
      </w:r>
      <w:r w:rsidR="00216A51" w:rsidRPr="00BA4122">
        <w:rPr>
          <w:rFonts w:asciiTheme="minorHAnsi" w:eastAsiaTheme="minorEastAsia" w:hAnsiTheme="minorHAnsi" w:cstheme="minorBidi"/>
          <w:b w:val="0"/>
          <w:bCs w:val="0"/>
          <w:color w:val="auto"/>
        </w:rPr>
        <w:t>distributed</w:t>
      </w:r>
      <w:proofErr w:type="gramEnd"/>
      <w:r w:rsidRPr="00BA4122">
        <w:rPr>
          <w:rFonts w:asciiTheme="minorHAnsi" w:eastAsiaTheme="minorEastAsia" w:hAnsiTheme="minorHAnsi" w:cstheme="minorBidi"/>
          <w:b w:val="0"/>
          <w:bCs w:val="0"/>
          <w:color w:val="auto"/>
        </w:rPr>
        <w:t xml:space="preserve"> household tasks. Event Planning takes the stress out of organizing group activities, like movie nights or cleaning sessions. The Document Repository keeps important papers like bills and maintenance records in one accessible place. And Expense Tracking gives you a clear picture of shared costs, helping everyone stay on budget.</w:t>
      </w:r>
    </w:p>
    <w:p w14:paraId="13D5AAB8" w14:textId="77777777" w:rsidR="00216A51" w:rsidRDefault="00000000" w:rsidP="00216A51">
      <w:pPr>
        <w:pStyle w:val="Heading3"/>
      </w:pPr>
      <w:r>
        <w:t>4. Alternative Approaches</w:t>
      </w:r>
      <w:r w:rsidR="00273202">
        <w:t xml:space="preserve"> &amp; Market Research</w:t>
      </w:r>
    </w:p>
    <w:p w14:paraId="305ACC50" w14:textId="6D9EEFF7" w:rsidR="00AB5657" w:rsidRPr="006E0A95" w:rsidRDefault="00216A51" w:rsidP="00216A51">
      <w:pPr>
        <w:pStyle w:val="Heading3"/>
      </w:pPr>
      <w:r>
        <w:rPr>
          <w:rFonts w:asciiTheme="minorHAnsi" w:eastAsiaTheme="minorEastAsia" w:hAnsiTheme="minorHAnsi" w:cstheme="minorBidi"/>
          <w:b w:val="0"/>
          <w:bCs w:val="0"/>
          <w:color w:val="auto"/>
        </w:rPr>
        <w:t xml:space="preserve"> After research we found these existing apps in the market:</w:t>
      </w:r>
      <w:r w:rsidR="006E0A95">
        <w:br/>
      </w:r>
      <w:proofErr w:type="spellStart"/>
      <w:r w:rsidR="00AB5657" w:rsidRPr="00AB5657">
        <w:rPr>
          <w:rFonts w:asciiTheme="minorHAnsi" w:eastAsiaTheme="minorEastAsia" w:hAnsiTheme="minorHAnsi" w:cstheme="minorBidi"/>
          <w:b w:val="0"/>
          <w:bCs w:val="0"/>
          <w:color w:val="auto"/>
        </w:rPr>
        <w:t>Splitwise</w:t>
      </w:r>
      <w:proofErr w:type="spellEnd"/>
      <w:r w:rsidR="00AB5657" w:rsidRPr="00AB5657">
        <w:rPr>
          <w:rFonts w:asciiTheme="minorHAnsi" w:eastAsiaTheme="minorEastAsia" w:hAnsiTheme="minorHAnsi" w:cstheme="minorBidi"/>
          <w:b w:val="0"/>
          <w:bCs w:val="0"/>
          <w:color w:val="auto"/>
        </w:rPr>
        <w:t>:</w:t>
      </w:r>
    </w:p>
    <w:p w14:paraId="09DC4841" w14:textId="77777777" w:rsidR="006E0A95" w:rsidRDefault="00AB5657" w:rsidP="006E0A95">
      <w:pPr>
        <w:pStyle w:val="Heading3"/>
        <w:numPr>
          <w:ilvl w:val="0"/>
          <w:numId w:val="11"/>
        </w:numPr>
        <w:ind w:left="720"/>
        <w:rPr>
          <w:rFonts w:asciiTheme="minorHAnsi" w:eastAsiaTheme="minorEastAsia" w:hAnsiTheme="minorHAnsi" w:cstheme="minorBidi"/>
          <w:b w:val="0"/>
          <w:bCs w:val="0"/>
          <w:color w:val="auto"/>
        </w:rPr>
      </w:pPr>
      <w:r w:rsidRPr="00AB5657">
        <w:rPr>
          <w:rFonts w:asciiTheme="minorHAnsi" w:eastAsiaTheme="minorEastAsia" w:hAnsiTheme="minorHAnsi" w:cstheme="minorBidi"/>
          <w:b w:val="0"/>
          <w:bCs w:val="0"/>
          <w:color w:val="auto"/>
        </w:rPr>
        <w:t>Focus: Expense Tracking and Splitting Bills</w:t>
      </w:r>
    </w:p>
    <w:p w14:paraId="626DDD43" w14:textId="2A43E606" w:rsidR="006E0A95" w:rsidRPr="006E0A95" w:rsidRDefault="00AB5657" w:rsidP="006E0A95">
      <w:pPr>
        <w:pStyle w:val="Heading3"/>
        <w:numPr>
          <w:ilvl w:val="0"/>
          <w:numId w:val="11"/>
        </w:numPr>
        <w:ind w:left="720"/>
        <w:rPr>
          <w:rFonts w:asciiTheme="minorHAnsi" w:eastAsiaTheme="minorEastAsia" w:hAnsiTheme="minorHAnsi" w:cstheme="minorBidi"/>
          <w:b w:val="0"/>
          <w:bCs w:val="0"/>
          <w:color w:val="auto"/>
        </w:rPr>
      </w:pPr>
      <w:r w:rsidRPr="006E0A95">
        <w:rPr>
          <w:rFonts w:asciiTheme="minorHAnsi" w:eastAsiaTheme="minorEastAsia" w:hAnsiTheme="minorHAnsi" w:cstheme="minorBidi"/>
          <w:b w:val="0"/>
          <w:bCs w:val="0"/>
          <w:color w:val="auto"/>
        </w:rPr>
        <w:t>Example Usage: Ideal for keeping tabs on shared expenses and dividing bills among roommates.</w:t>
      </w:r>
    </w:p>
    <w:p w14:paraId="140E8C10" w14:textId="77777777" w:rsidR="006E0A95" w:rsidRDefault="00AB5657" w:rsidP="006E0A95">
      <w:pPr>
        <w:pStyle w:val="Heading3"/>
        <w:rPr>
          <w:rFonts w:asciiTheme="minorHAnsi" w:eastAsiaTheme="minorEastAsia" w:hAnsiTheme="minorHAnsi" w:cstheme="minorBidi"/>
          <w:b w:val="0"/>
          <w:bCs w:val="0"/>
          <w:color w:val="auto"/>
        </w:rPr>
      </w:pPr>
      <w:proofErr w:type="spellStart"/>
      <w:r w:rsidRPr="006E0A95">
        <w:rPr>
          <w:rFonts w:asciiTheme="minorHAnsi" w:eastAsiaTheme="minorEastAsia" w:hAnsiTheme="minorHAnsi" w:cstheme="minorBidi"/>
          <w:b w:val="0"/>
          <w:bCs w:val="0"/>
          <w:color w:val="auto"/>
        </w:rPr>
        <w:t>Cozi</w:t>
      </w:r>
      <w:proofErr w:type="spellEnd"/>
      <w:r w:rsidRPr="006E0A95">
        <w:rPr>
          <w:rFonts w:asciiTheme="minorHAnsi" w:eastAsiaTheme="minorEastAsia" w:hAnsiTheme="minorHAnsi" w:cstheme="minorBidi"/>
          <w:b w:val="0"/>
          <w:bCs w:val="0"/>
          <w:color w:val="auto"/>
        </w:rPr>
        <w:t>:</w:t>
      </w:r>
    </w:p>
    <w:p w14:paraId="67BB8B6F" w14:textId="77777777" w:rsidR="006E0A95" w:rsidRDefault="00AB5657" w:rsidP="006E0A95">
      <w:pPr>
        <w:pStyle w:val="Heading3"/>
        <w:numPr>
          <w:ilvl w:val="0"/>
          <w:numId w:val="16"/>
        </w:numPr>
        <w:rPr>
          <w:rFonts w:asciiTheme="minorHAnsi" w:eastAsiaTheme="minorEastAsia" w:hAnsiTheme="minorHAnsi" w:cstheme="minorBidi"/>
          <w:b w:val="0"/>
          <w:bCs w:val="0"/>
          <w:color w:val="auto"/>
        </w:rPr>
      </w:pPr>
      <w:r w:rsidRPr="00AB5657">
        <w:rPr>
          <w:rFonts w:asciiTheme="minorHAnsi" w:eastAsiaTheme="minorEastAsia" w:hAnsiTheme="minorHAnsi" w:cstheme="minorBidi"/>
          <w:b w:val="0"/>
          <w:bCs w:val="0"/>
          <w:color w:val="auto"/>
        </w:rPr>
        <w:t>Focus: Shared Calendar and Family Organizer</w:t>
      </w:r>
    </w:p>
    <w:p w14:paraId="34F2E999" w14:textId="47822B14" w:rsidR="006E0A95" w:rsidRPr="006E0A95" w:rsidRDefault="00AB5657" w:rsidP="006E0A95">
      <w:pPr>
        <w:pStyle w:val="Heading3"/>
        <w:numPr>
          <w:ilvl w:val="0"/>
          <w:numId w:val="16"/>
        </w:numPr>
        <w:rPr>
          <w:rFonts w:asciiTheme="minorHAnsi" w:eastAsiaTheme="minorEastAsia" w:hAnsiTheme="minorHAnsi" w:cstheme="minorBidi"/>
          <w:b w:val="0"/>
          <w:bCs w:val="0"/>
          <w:color w:val="auto"/>
        </w:rPr>
      </w:pPr>
      <w:r w:rsidRPr="006E0A95">
        <w:rPr>
          <w:rFonts w:asciiTheme="minorHAnsi" w:eastAsiaTheme="minorEastAsia" w:hAnsiTheme="minorHAnsi" w:cstheme="minorBidi"/>
          <w:b w:val="0"/>
          <w:bCs w:val="0"/>
          <w:color w:val="auto"/>
        </w:rPr>
        <w:t>Example Usage: Useful for coordinating schedules, appointments, and organizing shared events among roommates.</w:t>
      </w:r>
    </w:p>
    <w:p w14:paraId="1E448C07" w14:textId="77777777" w:rsidR="00216A51" w:rsidRDefault="00216A51" w:rsidP="006E0A95">
      <w:pPr>
        <w:pStyle w:val="Heading3"/>
        <w:rPr>
          <w:rFonts w:asciiTheme="minorHAnsi" w:eastAsiaTheme="minorEastAsia" w:hAnsiTheme="minorHAnsi" w:cstheme="minorBidi"/>
          <w:b w:val="0"/>
          <w:bCs w:val="0"/>
          <w:color w:val="auto"/>
        </w:rPr>
      </w:pPr>
    </w:p>
    <w:p w14:paraId="068D279C" w14:textId="0568BDC3" w:rsidR="006E0A95" w:rsidRDefault="00AB5657" w:rsidP="006E0A95">
      <w:pPr>
        <w:pStyle w:val="Heading3"/>
        <w:rPr>
          <w:rFonts w:asciiTheme="minorHAnsi" w:eastAsiaTheme="minorEastAsia" w:hAnsiTheme="minorHAnsi" w:cstheme="minorBidi"/>
          <w:b w:val="0"/>
          <w:bCs w:val="0"/>
          <w:color w:val="auto"/>
        </w:rPr>
      </w:pPr>
      <w:r w:rsidRPr="00AB5657">
        <w:rPr>
          <w:rFonts w:asciiTheme="minorHAnsi" w:eastAsiaTheme="minorEastAsia" w:hAnsiTheme="minorHAnsi" w:cstheme="minorBidi"/>
          <w:b w:val="0"/>
          <w:bCs w:val="0"/>
          <w:color w:val="auto"/>
        </w:rPr>
        <w:lastRenderedPageBreak/>
        <w:t>Trello:</w:t>
      </w:r>
    </w:p>
    <w:p w14:paraId="2FBC58CC" w14:textId="67A746CD" w:rsidR="006E0A95" w:rsidRDefault="00AB5657" w:rsidP="006E0A95">
      <w:pPr>
        <w:pStyle w:val="Heading3"/>
        <w:numPr>
          <w:ilvl w:val="0"/>
          <w:numId w:val="17"/>
        </w:numPr>
        <w:rPr>
          <w:rFonts w:asciiTheme="minorHAnsi" w:eastAsiaTheme="minorEastAsia" w:hAnsiTheme="minorHAnsi" w:cstheme="minorBidi"/>
          <w:b w:val="0"/>
          <w:bCs w:val="0"/>
          <w:color w:val="auto"/>
        </w:rPr>
      </w:pPr>
      <w:r w:rsidRPr="00AB5657">
        <w:rPr>
          <w:rFonts w:asciiTheme="minorHAnsi" w:eastAsiaTheme="minorEastAsia" w:hAnsiTheme="minorHAnsi" w:cstheme="minorBidi"/>
          <w:b w:val="0"/>
          <w:bCs w:val="0"/>
          <w:color w:val="auto"/>
        </w:rPr>
        <w:t>Focus: Task and Project Management</w:t>
      </w:r>
    </w:p>
    <w:p w14:paraId="6972D952" w14:textId="17540542" w:rsidR="00AB5657" w:rsidRPr="00AB5657" w:rsidRDefault="00AB5657" w:rsidP="006E0A95">
      <w:pPr>
        <w:pStyle w:val="Heading3"/>
        <w:numPr>
          <w:ilvl w:val="0"/>
          <w:numId w:val="17"/>
        </w:numPr>
        <w:rPr>
          <w:rFonts w:asciiTheme="minorHAnsi" w:eastAsiaTheme="minorEastAsia" w:hAnsiTheme="minorHAnsi" w:cstheme="minorBidi"/>
          <w:b w:val="0"/>
          <w:bCs w:val="0"/>
          <w:color w:val="auto"/>
        </w:rPr>
      </w:pPr>
      <w:r w:rsidRPr="00AB5657">
        <w:rPr>
          <w:rFonts w:asciiTheme="minorHAnsi" w:eastAsiaTheme="minorEastAsia" w:hAnsiTheme="minorHAnsi" w:cstheme="minorBidi"/>
          <w:b w:val="0"/>
          <w:bCs w:val="0"/>
          <w:color w:val="auto"/>
        </w:rPr>
        <w:t>Example Usage: Handy for managing shared to-do lists, chores, and collaborative projects within the household.</w:t>
      </w:r>
    </w:p>
    <w:p w14:paraId="58319A40" w14:textId="77777777" w:rsidR="006E0A95" w:rsidRDefault="00AB5657" w:rsidP="006E0A95">
      <w:pPr>
        <w:pStyle w:val="Heading3"/>
        <w:rPr>
          <w:rFonts w:asciiTheme="minorHAnsi" w:eastAsiaTheme="minorEastAsia" w:hAnsiTheme="minorHAnsi" w:cstheme="minorBidi"/>
          <w:b w:val="0"/>
          <w:bCs w:val="0"/>
          <w:color w:val="auto"/>
        </w:rPr>
      </w:pPr>
      <w:r w:rsidRPr="00AB5657">
        <w:rPr>
          <w:rFonts w:asciiTheme="minorHAnsi" w:eastAsiaTheme="minorEastAsia" w:hAnsiTheme="minorHAnsi" w:cstheme="minorBidi"/>
          <w:b w:val="0"/>
          <w:bCs w:val="0"/>
          <w:color w:val="auto"/>
        </w:rPr>
        <w:t>Notion:</w:t>
      </w:r>
    </w:p>
    <w:p w14:paraId="66B33B96" w14:textId="231D7B13" w:rsidR="006E0A95" w:rsidRDefault="00AB5657" w:rsidP="006E0A95">
      <w:pPr>
        <w:pStyle w:val="Heading3"/>
        <w:numPr>
          <w:ilvl w:val="0"/>
          <w:numId w:val="18"/>
        </w:numPr>
        <w:rPr>
          <w:rFonts w:asciiTheme="minorHAnsi" w:eastAsiaTheme="minorEastAsia" w:hAnsiTheme="minorHAnsi" w:cstheme="minorBidi"/>
          <w:b w:val="0"/>
          <w:bCs w:val="0"/>
          <w:color w:val="auto"/>
        </w:rPr>
      </w:pPr>
      <w:r w:rsidRPr="00AB5657">
        <w:rPr>
          <w:rFonts w:asciiTheme="minorHAnsi" w:eastAsiaTheme="minorEastAsia" w:hAnsiTheme="minorHAnsi" w:cstheme="minorBidi"/>
          <w:b w:val="0"/>
          <w:bCs w:val="0"/>
          <w:color w:val="auto"/>
        </w:rPr>
        <w:t>Focus:</w:t>
      </w:r>
      <w:r w:rsidR="00216A51">
        <w:rPr>
          <w:rFonts w:asciiTheme="minorHAnsi" w:eastAsiaTheme="minorEastAsia" w:hAnsiTheme="minorHAnsi" w:cstheme="minorBidi"/>
          <w:b w:val="0"/>
          <w:bCs w:val="0"/>
          <w:color w:val="auto"/>
        </w:rPr>
        <w:t xml:space="preserve"> </w:t>
      </w:r>
      <w:r w:rsidRPr="00AB5657">
        <w:rPr>
          <w:rFonts w:asciiTheme="minorHAnsi" w:eastAsiaTheme="minorEastAsia" w:hAnsiTheme="minorHAnsi" w:cstheme="minorBidi"/>
          <w:b w:val="0"/>
          <w:bCs w:val="0"/>
          <w:color w:val="auto"/>
        </w:rPr>
        <w:t>Note-Taking and Collaboration</w:t>
      </w:r>
    </w:p>
    <w:p w14:paraId="58A9EE87" w14:textId="46F7950A" w:rsidR="00AB5657" w:rsidRPr="006E0A95" w:rsidRDefault="00AB5657" w:rsidP="006E0A95">
      <w:pPr>
        <w:pStyle w:val="Heading3"/>
        <w:numPr>
          <w:ilvl w:val="0"/>
          <w:numId w:val="18"/>
        </w:numPr>
        <w:rPr>
          <w:rFonts w:asciiTheme="minorHAnsi" w:eastAsiaTheme="minorEastAsia" w:hAnsiTheme="minorHAnsi" w:cstheme="minorBidi"/>
          <w:b w:val="0"/>
          <w:bCs w:val="0"/>
          <w:color w:val="auto"/>
        </w:rPr>
      </w:pPr>
      <w:r w:rsidRPr="00AB5657">
        <w:rPr>
          <w:rFonts w:asciiTheme="minorHAnsi" w:eastAsiaTheme="minorEastAsia" w:hAnsiTheme="minorHAnsi" w:cstheme="minorBidi"/>
          <w:b w:val="0"/>
          <w:bCs w:val="0"/>
          <w:color w:val="auto"/>
        </w:rPr>
        <w:t>Example Usage: Great for maintaining shared notes, to-do lists, and collaborative documents among roommates.</w:t>
      </w:r>
    </w:p>
    <w:p w14:paraId="7CCB1277" w14:textId="02472611" w:rsidR="001D5BEB" w:rsidRPr="006E0A95" w:rsidRDefault="00AB5657" w:rsidP="006E0A95">
      <w:pPr>
        <w:pStyle w:val="Heading3"/>
        <w:rPr>
          <w:rFonts w:asciiTheme="minorHAnsi" w:eastAsiaTheme="minorEastAsia" w:hAnsiTheme="minorHAnsi" w:cstheme="minorBidi"/>
          <w:b w:val="0"/>
          <w:bCs w:val="0"/>
          <w:color w:val="auto"/>
        </w:rPr>
      </w:pPr>
      <w:r w:rsidRPr="00AB5657">
        <w:rPr>
          <w:rFonts w:asciiTheme="minorHAnsi" w:eastAsiaTheme="minorEastAsia" w:hAnsiTheme="minorHAnsi" w:cstheme="minorBidi"/>
          <w:b w:val="0"/>
          <w:bCs w:val="0"/>
          <w:color w:val="auto"/>
        </w:rPr>
        <w:t xml:space="preserve">While these apps excel in their </w:t>
      </w:r>
      <w:r w:rsidR="00216A51">
        <w:rPr>
          <w:rFonts w:asciiTheme="minorHAnsi" w:eastAsiaTheme="minorEastAsia" w:hAnsiTheme="minorHAnsi" w:cstheme="minorBidi"/>
          <w:b w:val="0"/>
          <w:bCs w:val="0"/>
          <w:color w:val="auto"/>
        </w:rPr>
        <w:t>fields</w:t>
      </w:r>
      <w:r w:rsidRPr="00AB5657">
        <w:rPr>
          <w:rFonts w:asciiTheme="minorHAnsi" w:eastAsiaTheme="minorEastAsia" w:hAnsiTheme="minorHAnsi" w:cstheme="minorBidi"/>
          <w:b w:val="0"/>
          <w:bCs w:val="0"/>
          <w:color w:val="auto"/>
        </w:rPr>
        <w:t xml:space="preserve">, there isn't a single app that </w:t>
      </w:r>
      <w:r w:rsidR="00216A51">
        <w:rPr>
          <w:rFonts w:asciiTheme="minorHAnsi" w:eastAsiaTheme="minorEastAsia" w:hAnsiTheme="minorHAnsi" w:cstheme="minorBidi"/>
          <w:b w:val="0"/>
          <w:bCs w:val="0"/>
          <w:color w:val="auto"/>
        </w:rPr>
        <w:t>combines</w:t>
      </w:r>
      <w:r w:rsidRPr="00AB5657">
        <w:rPr>
          <w:rFonts w:asciiTheme="minorHAnsi" w:eastAsiaTheme="minorEastAsia" w:hAnsiTheme="minorHAnsi" w:cstheme="minorBidi"/>
          <w:b w:val="0"/>
          <w:bCs w:val="0"/>
          <w:color w:val="auto"/>
        </w:rPr>
        <w:t xml:space="preserve"> all these features for a solution </w:t>
      </w:r>
      <w:r w:rsidR="00216A51">
        <w:rPr>
          <w:rFonts w:asciiTheme="minorHAnsi" w:eastAsiaTheme="minorEastAsia" w:hAnsiTheme="minorHAnsi" w:cstheme="minorBidi"/>
          <w:b w:val="0"/>
          <w:bCs w:val="0"/>
          <w:color w:val="auto"/>
        </w:rPr>
        <w:t>made</w:t>
      </w:r>
      <w:r w:rsidRPr="00AB5657">
        <w:rPr>
          <w:rFonts w:asciiTheme="minorHAnsi" w:eastAsiaTheme="minorEastAsia" w:hAnsiTheme="minorHAnsi" w:cstheme="minorBidi"/>
          <w:b w:val="0"/>
          <w:bCs w:val="0"/>
          <w:color w:val="auto"/>
        </w:rPr>
        <w:t xml:space="preserve"> specifically for roommates. Home Harmony aims to fill this gap by combining the strengths of these individual apps and more, providing </w:t>
      </w:r>
      <w:r w:rsidR="00216A51">
        <w:rPr>
          <w:rFonts w:asciiTheme="minorHAnsi" w:eastAsiaTheme="minorEastAsia" w:hAnsiTheme="minorHAnsi" w:cstheme="minorBidi"/>
          <w:b w:val="0"/>
          <w:bCs w:val="0"/>
          <w:color w:val="auto"/>
        </w:rPr>
        <w:t>one</w:t>
      </w:r>
      <w:r w:rsidRPr="00AB5657">
        <w:rPr>
          <w:rFonts w:asciiTheme="minorHAnsi" w:eastAsiaTheme="minorEastAsia" w:hAnsiTheme="minorHAnsi" w:cstheme="minorBidi"/>
          <w:b w:val="0"/>
          <w:bCs w:val="0"/>
          <w:color w:val="auto"/>
        </w:rPr>
        <w:t xml:space="preserve"> platform for </w:t>
      </w:r>
      <w:r w:rsidR="00216A51" w:rsidRPr="00AB5657">
        <w:rPr>
          <w:rFonts w:asciiTheme="minorHAnsi" w:eastAsiaTheme="minorEastAsia" w:hAnsiTheme="minorHAnsi" w:cstheme="minorBidi"/>
          <w:b w:val="0"/>
          <w:bCs w:val="0"/>
          <w:color w:val="auto"/>
        </w:rPr>
        <w:t>an</w:t>
      </w:r>
      <w:r w:rsidRPr="00AB5657">
        <w:rPr>
          <w:rFonts w:asciiTheme="minorHAnsi" w:eastAsiaTheme="minorEastAsia" w:hAnsiTheme="minorHAnsi" w:cstheme="minorBidi"/>
          <w:b w:val="0"/>
          <w:bCs w:val="0"/>
          <w:color w:val="auto"/>
        </w:rPr>
        <w:t xml:space="preserve"> </w:t>
      </w:r>
      <w:r w:rsidR="00216A51">
        <w:rPr>
          <w:rFonts w:asciiTheme="minorHAnsi" w:eastAsiaTheme="minorEastAsia" w:hAnsiTheme="minorHAnsi" w:cstheme="minorBidi"/>
          <w:b w:val="0"/>
          <w:bCs w:val="0"/>
          <w:color w:val="auto"/>
        </w:rPr>
        <w:t xml:space="preserve">easy and </w:t>
      </w:r>
      <w:r w:rsidRPr="00AB5657">
        <w:rPr>
          <w:rFonts w:asciiTheme="minorHAnsi" w:eastAsiaTheme="minorEastAsia" w:hAnsiTheme="minorHAnsi" w:cstheme="minorBidi"/>
          <w:b w:val="0"/>
          <w:bCs w:val="0"/>
          <w:color w:val="auto"/>
        </w:rPr>
        <w:t>enjoyable shared living experience.</w:t>
      </w:r>
    </w:p>
    <w:p w14:paraId="75D5D286" w14:textId="15BBA028" w:rsidR="00B74872" w:rsidRDefault="006E0A95">
      <w:pPr>
        <w:pStyle w:val="Heading3"/>
      </w:pPr>
      <w:r>
        <w:t>5. Innovation</w:t>
      </w:r>
    </w:p>
    <w:p w14:paraId="26972F0A" w14:textId="3D339575" w:rsidR="006E0A95" w:rsidRPr="006E0A95" w:rsidRDefault="00216A51" w:rsidP="006E0A95">
      <w:r w:rsidRPr="00216A51">
        <w:t>Home Harmony stands out because it combines lots of helpful features in one place. It makes assigning chores, planning events, storing documents, and tracking expenses super easy. Unlike other apps that focus on just one thing, Home Harmony covers all the bases. It's not just about fixing individual problems—it's about creating a smoother and more organized way of living together.</w:t>
      </w:r>
    </w:p>
    <w:p w14:paraId="6D2E0065" w14:textId="2BDFB1F8" w:rsidR="00B74872" w:rsidRDefault="006E0A95">
      <w:pPr>
        <w:pStyle w:val="Heading3"/>
      </w:pPr>
      <w:r>
        <w:t>6. Target Audience</w:t>
      </w:r>
    </w:p>
    <w:p w14:paraId="110DA32C" w14:textId="20E67487" w:rsidR="00216A51" w:rsidRDefault="00216A51" w:rsidP="00543AF1">
      <w:pPr>
        <w:pStyle w:val="Heading3"/>
        <w:rPr>
          <w:rFonts w:asciiTheme="minorHAnsi" w:eastAsiaTheme="minorEastAsia" w:hAnsiTheme="minorHAnsi" w:cstheme="minorBidi"/>
          <w:b w:val="0"/>
          <w:bCs w:val="0"/>
          <w:color w:val="auto"/>
        </w:rPr>
      </w:pPr>
      <w:r w:rsidRPr="00216A51">
        <w:rPr>
          <w:rFonts w:asciiTheme="minorHAnsi" w:eastAsiaTheme="minorEastAsia" w:hAnsiTheme="minorHAnsi" w:cstheme="minorBidi"/>
          <w:b w:val="0"/>
          <w:bCs w:val="0"/>
          <w:color w:val="auto"/>
        </w:rPr>
        <w:t>The target audience for Home Harmony includes individuals living in shared accommodations, such as college students sharing a dorm, young professionals in a shared apartment, or even families</w:t>
      </w:r>
      <w:r>
        <w:rPr>
          <w:rFonts w:asciiTheme="minorHAnsi" w:eastAsiaTheme="minorEastAsia" w:hAnsiTheme="minorHAnsi" w:cstheme="minorBidi"/>
          <w:b w:val="0"/>
          <w:bCs w:val="0"/>
          <w:color w:val="auto"/>
        </w:rPr>
        <w:t xml:space="preserve">. </w:t>
      </w:r>
      <w:r w:rsidRPr="00216A51">
        <w:rPr>
          <w:rFonts w:asciiTheme="minorHAnsi" w:eastAsiaTheme="minorEastAsia" w:hAnsiTheme="minorHAnsi" w:cstheme="minorBidi"/>
          <w:b w:val="0"/>
          <w:bCs w:val="0"/>
          <w:color w:val="auto"/>
        </w:rPr>
        <w:t xml:space="preserve">Essentially, it </w:t>
      </w:r>
      <w:r>
        <w:rPr>
          <w:rFonts w:asciiTheme="minorHAnsi" w:eastAsiaTheme="minorEastAsia" w:hAnsiTheme="minorHAnsi" w:cstheme="minorBidi"/>
          <w:b w:val="0"/>
          <w:bCs w:val="0"/>
          <w:color w:val="auto"/>
        </w:rPr>
        <w:t>is relevant</w:t>
      </w:r>
      <w:r w:rsidRPr="00216A51">
        <w:rPr>
          <w:rFonts w:asciiTheme="minorHAnsi" w:eastAsiaTheme="minorEastAsia" w:hAnsiTheme="minorHAnsi" w:cstheme="minorBidi"/>
          <w:b w:val="0"/>
          <w:bCs w:val="0"/>
          <w:color w:val="auto"/>
        </w:rPr>
        <w:t xml:space="preserve"> to anyone who shares living space with others and seeks a more organized and harmonious living experience.</w:t>
      </w:r>
    </w:p>
    <w:p w14:paraId="083B1C59" w14:textId="226ED5D2" w:rsidR="00543AF1" w:rsidRDefault="006E0A95" w:rsidP="00543AF1">
      <w:pPr>
        <w:pStyle w:val="Heading3"/>
      </w:pPr>
      <w:r>
        <w:t>7. Features and User Flow</w:t>
      </w:r>
    </w:p>
    <w:p w14:paraId="502E6ACF" w14:textId="18D70FFC" w:rsidR="00543AF1" w:rsidRDefault="00543AF1" w:rsidP="006E0A95">
      <w:pPr>
        <w:pStyle w:val="ListParagraph"/>
        <w:numPr>
          <w:ilvl w:val="0"/>
          <w:numId w:val="19"/>
        </w:numPr>
        <w:ind w:left="360"/>
      </w:pPr>
      <w:r>
        <w:t>Chores Roulette:</w:t>
      </w:r>
      <w:r w:rsidR="006E0A95">
        <w:br/>
      </w:r>
      <w:r>
        <w:t>Home Harmony introduces Chores Roulette, a dynamic feature that ensures a fair distribution of household tasks among roommates. Users engage in a gamified system where completed chores earn them points, promoting a sense of accomplishment and accountability within the living space.</w:t>
      </w:r>
    </w:p>
    <w:p w14:paraId="7F98840A" w14:textId="77777777" w:rsidR="006E0A95" w:rsidRDefault="006E0A95" w:rsidP="006E0A95">
      <w:pPr>
        <w:pStyle w:val="ListParagraph"/>
        <w:ind w:left="360"/>
      </w:pPr>
    </w:p>
    <w:p w14:paraId="3663A2BF" w14:textId="13CAD878" w:rsidR="006E0A95" w:rsidRDefault="00543AF1" w:rsidP="006E0A95">
      <w:pPr>
        <w:pStyle w:val="ListParagraph"/>
        <w:numPr>
          <w:ilvl w:val="0"/>
          <w:numId w:val="19"/>
        </w:numPr>
        <w:ind w:left="360"/>
      </w:pPr>
      <w:r>
        <w:t>Event Planning and Notifications:</w:t>
      </w:r>
      <w:r w:rsidR="006E0A95">
        <w:br/>
      </w:r>
      <w:r>
        <w:t xml:space="preserve">Simplifying the coordination of household events, the Event Planning and Notifications feature allows roommates to plan activities effortlessly. The system sends automatic reminders, communication and </w:t>
      </w:r>
      <w:r w:rsidR="00B53A44">
        <w:t>ensures</w:t>
      </w:r>
      <w:r>
        <w:t xml:space="preserve"> everyone is on the same page for shared experiences like movie nights, parties, or cleaning schedules.</w:t>
      </w:r>
      <w:r w:rsidR="006E0A95">
        <w:t xml:space="preserve"> </w:t>
      </w:r>
    </w:p>
    <w:p w14:paraId="27675A6C" w14:textId="77777777" w:rsidR="006E0A95" w:rsidRDefault="006E0A95" w:rsidP="006E0A95">
      <w:pPr>
        <w:pStyle w:val="ListParagraph"/>
        <w:ind w:left="360"/>
      </w:pPr>
    </w:p>
    <w:p w14:paraId="21A05DB6" w14:textId="51B54A65" w:rsidR="006E0A95" w:rsidRDefault="00543AF1" w:rsidP="006E0A95">
      <w:pPr>
        <w:pStyle w:val="ListParagraph"/>
        <w:numPr>
          <w:ilvl w:val="0"/>
          <w:numId w:val="19"/>
        </w:numPr>
        <w:ind w:left="360"/>
      </w:pPr>
      <w:r>
        <w:lastRenderedPageBreak/>
        <w:t>Document Repository and Contact Hub:</w:t>
      </w:r>
      <w:r w:rsidR="006E0A95">
        <w:br/>
      </w:r>
      <w:r w:rsidR="00886A99">
        <w:rPr>
          <w:rFonts w:hint="cs"/>
        </w:rPr>
        <w:t>C</w:t>
      </w:r>
      <w:r w:rsidR="00886A99">
        <w:rPr>
          <w:lang w:bidi="he-IL"/>
        </w:rPr>
        <w:t>ollect</w:t>
      </w:r>
      <w:r>
        <w:t xml:space="preserve"> essential information, Home Harmony provides a Document Repository and Contact Hub. This feature offers a secure space for storing crucial household documents, such as bills and maintenance records. Additionally, it acts as a centralized directory for important contacts, ensuring easy access for all roommates</w:t>
      </w:r>
      <w:r w:rsidR="006E0A95">
        <w:t xml:space="preserve">. </w:t>
      </w:r>
    </w:p>
    <w:p w14:paraId="2037C119" w14:textId="77777777" w:rsidR="006E0A95" w:rsidRDefault="006E0A95" w:rsidP="006E0A95">
      <w:pPr>
        <w:pStyle w:val="ListParagraph"/>
        <w:ind w:left="360"/>
      </w:pPr>
    </w:p>
    <w:p w14:paraId="2D185E5D" w14:textId="0D838AF1" w:rsidR="006E0A95" w:rsidRDefault="00543AF1" w:rsidP="006E0A95">
      <w:pPr>
        <w:pStyle w:val="ListParagraph"/>
        <w:numPr>
          <w:ilvl w:val="0"/>
          <w:numId w:val="19"/>
        </w:numPr>
        <w:ind w:left="360"/>
      </w:pPr>
      <w:r>
        <w:t>Virtual Bulletin Board and Home Inventory Management:</w:t>
      </w:r>
      <w:r w:rsidR="006E0A95">
        <w:br/>
      </w:r>
      <w:r w:rsidR="00886A99">
        <w:t>The</w:t>
      </w:r>
      <w:r>
        <w:t xml:space="preserve"> Virtual Bulletin Board and Home Inventory Management feature creates a dynamic space for roommates. Users can post messages, announcements, or fun notes on the virtual bulletin board, </w:t>
      </w:r>
      <w:r w:rsidR="00886A99">
        <w:t>creating</w:t>
      </w:r>
      <w:r>
        <w:t xml:space="preserve"> a sense of community. Simultaneously, the Home Inventory Management system allows for efficient tracking of household items, minimizing unnecessary purchases and promoting responsible resource usage.</w:t>
      </w:r>
    </w:p>
    <w:p w14:paraId="1AE8E968" w14:textId="77777777" w:rsidR="006E0A95" w:rsidRDefault="006E0A95" w:rsidP="006E0A95">
      <w:pPr>
        <w:pStyle w:val="ListParagraph"/>
        <w:ind w:left="360"/>
      </w:pPr>
    </w:p>
    <w:p w14:paraId="285C1CE5" w14:textId="5FA9B319" w:rsidR="00452693" w:rsidRPr="00452693" w:rsidRDefault="00543AF1" w:rsidP="006E0A95">
      <w:pPr>
        <w:pStyle w:val="ListParagraph"/>
        <w:numPr>
          <w:ilvl w:val="0"/>
          <w:numId w:val="19"/>
        </w:numPr>
        <w:ind w:left="360"/>
      </w:pPr>
      <w:r>
        <w:t>Expense Tracking and Shared Purchases</w:t>
      </w:r>
      <w:r w:rsidR="006E0A95">
        <w:t>:</w:t>
      </w:r>
      <w:r w:rsidR="006E0A95">
        <w:br/>
      </w:r>
      <w:r>
        <w:t>Home Harmony excels in enabling transparent financial management among roommates with the Expense Tracking and Shared Purchases feature. Users can log individual purchases for the household, and the app calculates and displays the amount owed by each roommate. This functionality minimizes misunderstandings, promotes fair distribution of costs, and ensures a clear overview of shared expenses, fostering financial transparency and harmony within the living arrangement.</w:t>
      </w:r>
    </w:p>
    <w:p w14:paraId="31E31B54" w14:textId="5C39CF3A" w:rsidR="00B74872" w:rsidRDefault="006E0A95" w:rsidP="00057001">
      <w:pPr>
        <w:pStyle w:val="Heading3"/>
      </w:pPr>
      <w:r>
        <w:t>8. External Dependencies</w:t>
      </w:r>
    </w:p>
    <w:p w14:paraId="0A397584" w14:textId="2C5F4025" w:rsidR="00CC2168" w:rsidRDefault="00CC2168">
      <w:pPr>
        <w:pStyle w:val="Heading3"/>
        <w:rPr>
          <w:rFonts w:asciiTheme="minorHAnsi" w:eastAsiaTheme="minorEastAsia" w:hAnsiTheme="minorHAnsi" w:cstheme="minorBidi"/>
          <w:b w:val="0"/>
          <w:bCs w:val="0"/>
          <w:color w:val="auto"/>
        </w:rPr>
      </w:pPr>
      <w:r w:rsidRPr="00CC2168">
        <w:rPr>
          <w:rFonts w:asciiTheme="minorHAnsi" w:eastAsiaTheme="minorEastAsia" w:hAnsiTheme="minorHAnsi" w:cstheme="minorBidi"/>
          <w:b w:val="0"/>
          <w:bCs w:val="0"/>
          <w:color w:val="auto"/>
        </w:rPr>
        <w:t>The application will utilize AWS cloud services for data storage</w:t>
      </w:r>
      <w:r w:rsidR="00B53A44">
        <w:rPr>
          <w:rFonts w:asciiTheme="minorHAnsi" w:eastAsiaTheme="minorEastAsia" w:hAnsiTheme="minorHAnsi" w:cstheme="minorBidi"/>
          <w:b w:val="0"/>
          <w:bCs w:val="0"/>
          <w:color w:val="auto"/>
        </w:rPr>
        <w:t xml:space="preserve">, </w:t>
      </w:r>
      <w:r w:rsidRPr="00CC2168">
        <w:rPr>
          <w:rFonts w:asciiTheme="minorHAnsi" w:eastAsiaTheme="minorEastAsia" w:hAnsiTheme="minorHAnsi" w:cstheme="minorBidi"/>
          <w:b w:val="0"/>
          <w:bCs w:val="0"/>
          <w:color w:val="auto"/>
        </w:rPr>
        <w:t>enable push notifications</w:t>
      </w:r>
      <w:r w:rsidR="00B53A44">
        <w:rPr>
          <w:rFonts w:asciiTheme="minorHAnsi" w:eastAsiaTheme="minorEastAsia" w:hAnsiTheme="minorHAnsi" w:cstheme="minorBidi"/>
          <w:b w:val="0"/>
          <w:bCs w:val="0"/>
          <w:color w:val="auto"/>
        </w:rPr>
        <w:t xml:space="preserve"> and more</w:t>
      </w:r>
      <w:r w:rsidRPr="00CC2168">
        <w:rPr>
          <w:rFonts w:asciiTheme="minorHAnsi" w:eastAsiaTheme="minorEastAsia" w:hAnsiTheme="minorHAnsi" w:cstheme="minorBidi"/>
          <w:b w:val="0"/>
          <w:bCs w:val="0"/>
          <w:color w:val="auto"/>
        </w:rPr>
        <w:t xml:space="preserve">. </w:t>
      </w:r>
    </w:p>
    <w:p w14:paraId="36372C39" w14:textId="3121F25D" w:rsidR="00B74872" w:rsidRDefault="006E0A95">
      <w:pPr>
        <w:pStyle w:val="Heading3"/>
      </w:pPr>
      <w:r>
        <w:t>9. Deliverables</w:t>
      </w:r>
    </w:p>
    <w:p w14:paraId="57B60842" w14:textId="0660665F" w:rsidR="00B53A44" w:rsidRDefault="00AD2537" w:rsidP="00B53A44">
      <w:pPr>
        <w:pStyle w:val="Heading3"/>
        <w:rPr>
          <w:rFonts w:asciiTheme="minorHAnsi" w:eastAsiaTheme="minorEastAsia" w:hAnsiTheme="minorHAnsi" w:cstheme="minorBidi"/>
          <w:b w:val="0"/>
          <w:bCs w:val="0"/>
          <w:color w:val="auto"/>
        </w:rPr>
      </w:pPr>
      <w:r w:rsidRPr="00AD2537">
        <w:rPr>
          <w:rFonts w:asciiTheme="minorHAnsi" w:eastAsiaTheme="minorEastAsia" w:hAnsiTheme="minorHAnsi" w:cstheme="minorBidi"/>
          <w:b w:val="0"/>
          <w:bCs w:val="0"/>
          <w:color w:val="auto"/>
        </w:rPr>
        <w:t xml:space="preserve">By project completion, we aim to deliver a fully functional web application featuring a user-friendly interface, and </w:t>
      </w:r>
      <w:r w:rsidR="00B53A44" w:rsidRPr="00AD2537">
        <w:rPr>
          <w:rFonts w:asciiTheme="minorHAnsi" w:eastAsiaTheme="minorEastAsia" w:hAnsiTheme="minorHAnsi" w:cstheme="minorBidi"/>
          <w:b w:val="0"/>
          <w:bCs w:val="0"/>
          <w:color w:val="auto"/>
        </w:rPr>
        <w:t>implement</w:t>
      </w:r>
      <w:r w:rsidRPr="00AD2537">
        <w:rPr>
          <w:rFonts w:asciiTheme="minorHAnsi" w:eastAsiaTheme="minorEastAsia" w:hAnsiTheme="minorHAnsi" w:cstheme="minorBidi"/>
          <w:b w:val="0"/>
          <w:bCs w:val="0"/>
          <w:color w:val="auto"/>
        </w:rPr>
        <w:t xml:space="preserve"> features such as Chores Roulette, Event Planning, Document Repository, Virtual Bulletin Board, and Expense Tracking. </w:t>
      </w:r>
      <w:r w:rsidR="00B53A44" w:rsidRPr="00B53A44">
        <w:rPr>
          <w:rFonts w:asciiTheme="minorHAnsi" w:eastAsiaTheme="minorEastAsia" w:hAnsiTheme="minorHAnsi" w:cstheme="minorBidi"/>
          <w:b w:val="0"/>
          <w:bCs w:val="0"/>
          <w:color w:val="auto"/>
        </w:rPr>
        <w:t>The web application will be available online for users to access</w:t>
      </w:r>
      <w:r w:rsidR="0029168D">
        <w:rPr>
          <w:rFonts w:asciiTheme="minorHAnsi" w:eastAsiaTheme="minorEastAsia" w:hAnsiTheme="minorHAnsi" w:cstheme="minorBidi"/>
          <w:b w:val="0"/>
          <w:bCs w:val="0"/>
          <w:color w:val="auto"/>
        </w:rPr>
        <w:t xml:space="preserve"> the</w:t>
      </w:r>
      <w:r w:rsidR="00B53A44" w:rsidRPr="00B53A44">
        <w:rPr>
          <w:rFonts w:asciiTheme="minorHAnsi" w:eastAsiaTheme="minorEastAsia" w:hAnsiTheme="minorHAnsi" w:cstheme="minorBidi"/>
          <w:b w:val="0"/>
          <w:bCs w:val="0"/>
          <w:color w:val="auto"/>
        </w:rPr>
        <w:t xml:space="preserve"> user-friendly features. </w:t>
      </w:r>
      <w:r w:rsidR="0029168D">
        <w:rPr>
          <w:rFonts w:asciiTheme="minorHAnsi" w:eastAsiaTheme="minorEastAsia" w:hAnsiTheme="minorHAnsi" w:cstheme="minorBidi"/>
          <w:b w:val="0"/>
          <w:bCs w:val="0"/>
          <w:color w:val="auto"/>
        </w:rPr>
        <w:t>U</w:t>
      </w:r>
      <w:r w:rsidR="00B53A44" w:rsidRPr="00B53A44">
        <w:rPr>
          <w:rFonts w:asciiTheme="minorHAnsi" w:eastAsiaTheme="minorEastAsia" w:hAnsiTheme="minorHAnsi" w:cstheme="minorBidi"/>
          <w:b w:val="0"/>
          <w:bCs w:val="0"/>
          <w:color w:val="auto"/>
        </w:rPr>
        <w:t>sers can effectively manage their households with ease.</w:t>
      </w:r>
    </w:p>
    <w:p w14:paraId="3C45524C" w14:textId="3C2E4FBE" w:rsidR="00B74872" w:rsidRDefault="00000000" w:rsidP="00B53A44">
      <w:pPr>
        <w:pStyle w:val="Heading3"/>
      </w:pPr>
      <w:r>
        <w:t>Submission Details</w:t>
      </w:r>
    </w:p>
    <w:p w14:paraId="4A72EEDF" w14:textId="5AF374A3" w:rsidR="00B74872" w:rsidRDefault="00000000">
      <w:r>
        <w:br/>
        <w:t>GitHub Link:</w:t>
      </w:r>
      <w:r>
        <w:br/>
      </w:r>
      <w:r w:rsidR="006E0A95" w:rsidRPr="006E0A95">
        <w:t>https://github.com/moranpol/Home-Harmony.git</w:t>
      </w:r>
      <w:r>
        <w:br/>
      </w:r>
      <w:r>
        <w:br/>
        <w:t>Workshop Website Registration Link:</w:t>
      </w:r>
      <w:r>
        <w:br/>
        <w:t>[Provide the link to the project registration on the workshop website]</w:t>
      </w:r>
      <w:r>
        <w:br/>
      </w:r>
    </w:p>
    <w:p w14:paraId="3642C2DE" w14:textId="77777777" w:rsidR="00B74872" w:rsidRDefault="00000000">
      <w:pPr>
        <w:pStyle w:val="Heading3"/>
      </w:pPr>
      <w:r>
        <w:t>Additional Notes</w:t>
      </w:r>
    </w:p>
    <w:p w14:paraId="3A3AA108" w14:textId="77777777" w:rsidR="00B74872" w:rsidRDefault="00000000">
      <w:r>
        <w:t>[Use this space for any additional notes or information relevant to your project proposal]</w:t>
      </w:r>
    </w:p>
    <w:sectPr w:rsidR="00B74872" w:rsidSect="005E2F13">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14778" w14:textId="77777777" w:rsidR="005E2F13" w:rsidRDefault="005E2F13" w:rsidP="002E4A13">
      <w:pPr>
        <w:spacing w:after="0" w:line="240" w:lineRule="auto"/>
      </w:pPr>
      <w:r>
        <w:separator/>
      </w:r>
    </w:p>
  </w:endnote>
  <w:endnote w:type="continuationSeparator" w:id="0">
    <w:p w14:paraId="027D16B3" w14:textId="77777777" w:rsidR="005E2F13" w:rsidRDefault="005E2F13" w:rsidP="002E4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928EE" w14:textId="130BD322" w:rsidR="002E4A13" w:rsidRDefault="002E4A13" w:rsidP="002E4A13">
    <w:pPr>
      <w:pStyle w:val="Footer"/>
      <w:jc w:val="both"/>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C87B4" w14:textId="77777777" w:rsidR="005E2F13" w:rsidRDefault="005E2F13" w:rsidP="002E4A13">
      <w:pPr>
        <w:spacing w:after="0" w:line="240" w:lineRule="auto"/>
      </w:pPr>
      <w:r>
        <w:separator/>
      </w:r>
    </w:p>
  </w:footnote>
  <w:footnote w:type="continuationSeparator" w:id="0">
    <w:p w14:paraId="777566F4" w14:textId="77777777" w:rsidR="005E2F13" w:rsidRDefault="005E2F13" w:rsidP="002E4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42115" w14:textId="05872141" w:rsidR="002E4A13" w:rsidRDefault="002E4A13" w:rsidP="002E4A13">
    <w:pPr>
      <w:pStyle w:val="Header"/>
      <w:jc w:val="right"/>
    </w:pPr>
    <w:r>
      <w:rPr>
        <w:noProof/>
      </w:rPr>
      <mc:AlternateContent>
        <mc:Choice Requires="wps">
          <w:drawing>
            <wp:anchor distT="0" distB="0" distL="114300" distR="114300" simplePos="0" relativeHeight="251659264" behindDoc="0" locked="0" layoutInCell="1" allowOverlap="1" wp14:anchorId="01AADF7C" wp14:editId="175772B0">
              <wp:simplePos x="0" y="0"/>
              <wp:positionH relativeFrom="column">
                <wp:posOffset>3407054</wp:posOffset>
              </wp:positionH>
              <wp:positionV relativeFrom="paragraph">
                <wp:posOffset>-318211</wp:posOffset>
              </wp:positionV>
              <wp:extent cx="3130373" cy="1331366"/>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130373" cy="1331366"/>
                      </a:xfrm>
                      <a:prstGeom prst="rect">
                        <a:avLst/>
                      </a:prstGeom>
                      <a:solidFill>
                        <a:schemeClr val="lt1"/>
                      </a:solidFill>
                      <a:ln w="6350">
                        <a:noFill/>
                      </a:ln>
                    </wps:spPr>
                    <wps:txb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AADF7C" id="_x0000_t202" coordsize="21600,21600" o:spt="202" path="m,l,21600r21600,l21600,xe">
              <v:stroke joinstyle="miter"/>
              <v:path gradientshapeok="t" o:connecttype="rect"/>
            </v:shapetype>
            <v:shape id="Text Box 9" o:spid="_x0000_s1026" type="#_x0000_t202" style="position:absolute;left:0;text-align:left;margin-left:268.25pt;margin-top:-25.05pt;width:246.5pt;height:10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" fillcolor="white [3201]" stroked="f" strokeweight=".5pt">
              <v:textbox>
                <w:txbxContent>
                  <w:p w14:paraId="3A291328" w14:textId="78E72291" w:rsidR="002E4A13" w:rsidRDefault="002E4A13">
                    <w:r>
                      <w:rPr>
                        <w:noProof/>
                      </w:rPr>
                      <w:drawing>
                        <wp:inline distT="0" distB="0" distL="0" distR="0" wp14:anchorId="56260E5C" wp14:editId="09A74308">
                          <wp:extent cx="2869326" cy="105338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3190" cy="1058479"/>
                                  </a:xfrm>
                                  <a:prstGeom prst="rect">
                                    <a:avLst/>
                                  </a:prstGeom>
                                  <a:noFill/>
                                  <a:ln>
                                    <a:noFill/>
                                  </a:ln>
                                </pic:spPr>
                              </pic:pic>
                            </a:graphicData>
                          </a:graphic>
                        </wp:inline>
                      </w:drawing>
                    </w:r>
                  </w:p>
                </w:txbxContent>
              </v:textbox>
            </v:shap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F19EE"/>
    <w:multiLevelType w:val="hybridMultilevel"/>
    <w:tmpl w:val="C916D050"/>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1E2E7ED8"/>
    <w:multiLevelType w:val="hybridMultilevel"/>
    <w:tmpl w:val="08CCE274"/>
    <w:lvl w:ilvl="0" w:tplc="04090005">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1" w15:restartNumberingAfterBreak="0">
    <w:nsid w:val="286E4A19"/>
    <w:multiLevelType w:val="hybridMultilevel"/>
    <w:tmpl w:val="FA88D7BE"/>
    <w:lvl w:ilvl="0" w:tplc="F9F0EEDC">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15:restartNumberingAfterBreak="0">
    <w:nsid w:val="2BC731AB"/>
    <w:multiLevelType w:val="hybridMultilevel"/>
    <w:tmpl w:val="42D435B4"/>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32842DA6"/>
    <w:multiLevelType w:val="hybridMultilevel"/>
    <w:tmpl w:val="3B7A049A"/>
    <w:lvl w:ilvl="0" w:tplc="6770A576">
      <w:start w:val="1"/>
      <w:numFmt w:val="lowerLetter"/>
      <w:lvlText w:val="%1."/>
      <w:lvlJc w:val="left"/>
      <w:pPr>
        <w:ind w:left="927"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4" w15:restartNumberingAfterBreak="0">
    <w:nsid w:val="379F054A"/>
    <w:multiLevelType w:val="hybridMultilevel"/>
    <w:tmpl w:val="157208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505544"/>
    <w:multiLevelType w:val="hybridMultilevel"/>
    <w:tmpl w:val="962206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B4F69"/>
    <w:multiLevelType w:val="hybridMultilevel"/>
    <w:tmpl w:val="BB66C67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336BD3"/>
    <w:multiLevelType w:val="hybridMultilevel"/>
    <w:tmpl w:val="3D066D50"/>
    <w:lvl w:ilvl="0" w:tplc="23B2DCB8">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8" w15:restartNumberingAfterBreak="0">
    <w:nsid w:val="7F3C628F"/>
    <w:multiLevelType w:val="hybridMultilevel"/>
    <w:tmpl w:val="CB08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218858">
    <w:abstractNumId w:val="8"/>
  </w:num>
  <w:num w:numId="2" w16cid:durableId="1205410864">
    <w:abstractNumId w:val="6"/>
  </w:num>
  <w:num w:numId="3" w16cid:durableId="765662270">
    <w:abstractNumId w:val="5"/>
  </w:num>
  <w:num w:numId="4" w16cid:durableId="44331011">
    <w:abstractNumId w:val="4"/>
  </w:num>
  <w:num w:numId="5" w16cid:durableId="1772234735">
    <w:abstractNumId w:val="7"/>
  </w:num>
  <w:num w:numId="6" w16cid:durableId="2080517562">
    <w:abstractNumId w:val="3"/>
  </w:num>
  <w:num w:numId="7" w16cid:durableId="1078862034">
    <w:abstractNumId w:val="2"/>
  </w:num>
  <w:num w:numId="8" w16cid:durableId="464275391">
    <w:abstractNumId w:val="1"/>
  </w:num>
  <w:num w:numId="9" w16cid:durableId="630213656">
    <w:abstractNumId w:val="0"/>
  </w:num>
  <w:num w:numId="10" w16cid:durableId="1219634621">
    <w:abstractNumId w:val="18"/>
  </w:num>
  <w:num w:numId="11" w16cid:durableId="1974172025">
    <w:abstractNumId w:val="16"/>
  </w:num>
  <w:num w:numId="12" w16cid:durableId="910969977">
    <w:abstractNumId w:val="17"/>
  </w:num>
  <w:num w:numId="13" w16cid:durableId="2013220142">
    <w:abstractNumId w:val="13"/>
  </w:num>
  <w:num w:numId="14" w16cid:durableId="38631425">
    <w:abstractNumId w:val="10"/>
  </w:num>
  <w:num w:numId="15" w16cid:durableId="325520247">
    <w:abstractNumId w:val="11"/>
  </w:num>
  <w:num w:numId="16" w16cid:durableId="500580620">
    <w:abstractNumId w:val="14"/>
  </w:num>
  <w:num w:numId="17" w16cid:durableId="904142068">
    <w:abstractNumId w:val="9"/>
  </w:num>
  <w:num w:numId="18" w16cid:durableId="442001689">
    <w:abstractNumId w:val="12"/>
  </w:num>
  <w:num w:numId="19" w16cid:durableId="915744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7001"/>
    <w:rsid w:val="0006063C"/>
    <w:rsid w:val="0015074B"/>
    <w:rsid w:val="0019352F"/>
    <w:rsid w:val="001D5BEB"/>
    <w:rsid w:val="0021201D"/>
    <w:rsid w:val="00216A51"/>
    <w:rsid w:val="00273202"/>
    <w:rsid w:val="0029168D"/>
    <w:rsid w:val="0029639D"/>
    <w:rsid w:val="002E4A13"/>
    <w:rsid w:val="00326F90"/>
    <w:rsid w:val="00354F93"/>
    <w:rsid w:val="003D7EDA"/>
    <w:rsid w:val="00414BCE"/>
    <w:rsid w:val="00446177"/>
    <w:rsid w:val="00452693"/>
    <w:rsid w:val="004629C0"/>
    <w:rsid w:val="00491D0F"/>
    <w:rsid w:val="00543AF1"/>
    <w:rsid w:val="005E2F13"/>
    <w:rsid w:val="00671BA6"/>
    <w:rsid w:val="00687E8F"/>
    <w:rsid w:val="006E0A95"/>
    <w:rsid w:val="006F1CBD"/>
    <w:rsid w:val="00886A99"/>
    <w:rsid w:val="00892135"/>
    <w:rsid w:val="00914682"/>
    <w:rsid w:val="00A549A3"/>
    <w:rsid w:val="00A56F29"/>
    <w:rsid w:val="00AA1D8D"/>
    <w:rsid w:val="00AB5657"/>
    <w:rsid w:val="00AD2537"/>
    <w:rsid w:val="00AE140F"/>
    <w:rsid w:val="00AE53DD"/>
    <w:rsid w:val="00B12A53"/>
    <w:rsid w:val="00B47730"/>
    <w:rsid w:val="00B53A44"/>
    <w:rsid w:val="00B60E3D"/>
    <w:rsid w:val="00B74872"/>
    <w:rsid w:val="00BA4122"/>
    <w:rsid w:val="00CB0664"/>
    <w:rsid w:val="00CB4D88"/>
    <w:rsid w:val="00CC2168"/>
    <w:rsid w:val="00D0412C"/>
    <w:rsid w:val="00D838D1"/>
    <w:rsid w:val="00D937DE"/>
    <w:rsid w:val="00DE00A3"/>
    <w:rsid w:val="00E300CC"/>
    <w:rsid w:val="00E360D7"/>
    <w:rsid w:val="00E4459E"/>
    <w:rsid w:val="00E95FA5"/>
    <w:rsid w:val="00F0509E"/>
    <w:rsid w:val="00F324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47DFB0"/>
  <w14:defaultImageDpi w14:val="300"/>
  <w15:docId w15:val="{21101C0A-D85E-4458-A490-79F69F06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4700">
      <w:bodyDiv w:val="1"/>
      <w:marLeft w:val="0"/>
      <w:marRight w:val="0"/>
      <w:marTop w:val="0"/>
      <w:marBottom w:val="0"/>
      <w:divBdr>
        <w:top w:val="none" w:sz="0" w:space="0" w:color="auto"/>
        <w:left w:val="none" w:sz="0" w:space="0" w:color="auto"/>
        <w:bottom w:val="none" w:sz="0" w:space="0" w:color="auto"/>
        <w:right w:val="none" w:sz="0" w:space="0" w:color="auto"/>
      </w:divBdr>
    </w:div>
    <w:div w:id="1146514534">
      <w:bodyDiv w:val="1"/>
      <w:marLeft w:val="0"/>
      <w:marRight w:val="0"/>
      <w:marTop w:val="0"/>
      <w:marBottom w:val="0"/>
      <w:divBdr>
        <w:top w:val="none" w:sz="0" w:space="0" w:color="auto"/>
        <w:left w:val="none" w:sz="0" w:space="0" w:color="auto"/>
        <w:bottom w:val="none" w:sz="0" w:space="0" w:color="auto"/>
        <w:right w:val="none" w:sz="0" w:space="0" w:color="auto"/>
      </w:divBdr>
    </w:div>
    <w:div w:id="1971785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עדי כהן</cp:lastModifiedBy>
  <cp:revision>3</cp:revision>
  <cp:lastPrinted>2023-12-31T13:30:00Z</cp:lastPrinted>
  <dcterms:created xsi:type="dcterms:W3CDTF">2024-02-08T11:04:00Z</dcterms:created>
  <dcterms:modified xsi:type="dcterms:W3CDTF">2024-02-08T11:56:00Z</dcterms:modified>
  <cp:category/>
</cp:coreProperties>
</file>